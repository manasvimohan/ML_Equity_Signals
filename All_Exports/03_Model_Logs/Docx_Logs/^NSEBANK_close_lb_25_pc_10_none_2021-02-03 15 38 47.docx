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All_Exports/02_Exported_Models/^NSEBANK_close_lb_25_pc_10_none_2021-02-03 15 38 47.pkl</w:t>
      </w:r>
    </w:p>
    <w:p>
      <w:pPr>
        <w:pStyle w:val="Heading2"/>
      </w:pPr>
      <w:r>
        <w:t>Other information</w:t>
      </w:r>
    </w:p>
    <w:p>
      <w:r>
        <w:t>Symbol: ^NSEBANK</w:t>
      </w:r>
    </w:p>
    <w:p>
      <w:r>
        <w:t>Series: close</w:t>
      </w:r>
    </w:p>
    <w:p>
      <w:r>
        <w:t>Lookback: 25</w:t>
      </w:r>
    </w:p>
    <w:p>
      <w:r>
        <w:t>Period: 10</w:t>
      </w:r>
    </w:p>
    <w:p>
      <w:r>
        <w:t>Movement: 1527.3124999999989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very low</w:t>
      </w:r>
    </w:p>
    <w:p>
      <w:pPr>
        <w:pStyle w:val="Heading2"/>
      </w:pPr>
      <w:r>
        <w:t>Model Performance</w:t>
      </w:r>
    </w:p>
    <w:p>
      <w:r>
        <w:t>Overall Accuracy: 90%</w:t>
      </w:r>
    </w:p>
    <w:p>
      <w:r>
        <w:t>Buy Accuracy: 90%</w:t>
      </w:r>
    </w:p>
    <w:p>
      <w:r>
        <w:t>Sell Accuracy: 75%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10</w:t>
            </w:r>
          </w:p>
        </w:tc>
        <w:tc>
          <w:tcPr>
            <w:tcW w:type="dxa" w:w="2976"/>
          </w:tcPr>
          <w:p>
            <w:r>
              <w:t>58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1</w:t>
            </w:r>
          </w:p>
        </w:tc>
        <w:tc>
          <w:tcPr>
            <w:tcW w:type="dxa" w:w="2976"/>
          </w:tcPr>
          <w:p>
            <w:r>
              <w:t>947</w:t>
            </w:r>
          </w:p>
        </w:tc>
        <w:tc>
          <w:tcPr>
            <w:tcW w:type="dxa" w:w="2976"/>
          </w:tcPr>
          <w:p>
            <w:r>
              <w:t>4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34</w:t>
            </w:r>
          </w:p>
        </w:tc>
        <w:tc>
          <w:tcPr>
            <w:tcW w:type="dxa" w:w="2976"/>
          </w:tcPr>
          <w:p>
            <w:r>
              <w:t>12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  <w:tc>
          <w:tcPr>
            <w:tcW w:type="dxa" w:w="2381"/>
          </w:tcPr>
          <w:p>
            <w:r>
              <w:t>0.15</w:t>
            </w:r>
          </w:p>
        </w:tc>
        <w:tc>
          <w:tcPr>
            <w:tcW w:type="dxa" w:w="2381"/>
          </w:tcPr>
          <w:p>
            <w:r>
              <w:t>0.25</w:t>
            </w:r>
          </w:p>
        </w:tc>
        <w:tc>
          <w:tcPr>
            <w:tcW w:type="dxa" w:w="2381"/>
          </w:tcPr>
          <w:p>
            <w:r>
              <w:t>68.0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  <w:tc>
          <w:tcPr>
            <w:tcW w:type="dxa" w:w="2381"/>
          </w:tcPr>
          <w:p>
            <w:r>
              <w:t>0.99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952.0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0.75</w:t>
            </w:r>
          </w:p>
        </w:tc>
        <w:tc>
          <w:tcPr>
            <w:tcW w:type="dxa" w:w="2381"/>
          </w:tcPr>
          <w:p>
            <w:r>
              <w:t>0.26</w:t>
            </w:r>
          </w:p>
        </w:tc>
        <w:tc>
          <w:tcPr>
            <w:tcW w:type="dxa" w:w="2381"/>
          </w:tcPr>
          <w:p>
            <w:r>
              <w:t>0.39</w:t>
            </w:r>
          </w:p>
        </w:tc>
        <w:tc>
          <w:tcPr>
            <w:tcW w:type="dxa" w:w="2381"/>
          </w:tcPr>
          <w:p>
            <w:r>
              <w:t>46.0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0.86</w:t>
            </w:r>
          </w:p>
        </w:tc>
        <w:tc>
          <w:tcPr>
            <w:tcW w:type="dxa" w:w="2381"/>
          </w:tcPr>
          <w:p>
            <w:r>
              <w:t>0.47</w:t>
            </w:r>
          </w:p>
        </w:tc>
        <w:tc>
          <w:tcPr>
            <w:tcW w:type="dxa" w:w="2381"/>
          </w:tcPr>
          <w:p>
            <w:r>
              <w:t>0.53</w:t>
            </w:r>
          </w:p>
        </w:tc>
        <w:tc>
          <w:tcPr>
            <w:tcW w:type="dxa" w:w="2381"/>
          </w:tcPr>
          <w:p>
            <w:r>
              <w:t>1066.0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</w:t>
            </w:r>
          </w:p>
        </w:tc>
        <w:tc>
          <w:tcPr>
            <w:tcW w:type="dxa" w:w="2381"/>
          </w:tcPr>
          <w:p>
            <w:r>
              <w:t>0.91</w:t>
            </w:r>
          </w:p>
        </w:tc>
        <w:tc>
          <w:tcPr>
            <w:tcW w:type="dxa" w:w="2381"/>
          </w:tcPr>
          <w:p>
            <w:r>
              <w:t>0.88</w:t>
            </w:r>
          </w:p>
        </w:tc>
        <w:tc>
          <w:tcPr>
            <w:tcW w:type="dxa" w:w="2381"/>
          </w:tcPr>
          <w:p>
            <w:r>
              <w:t>1066.0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