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All_Exports/02_Exported_Models/^NSEBANK_close_lb_25_pc_10_none_2021-02-03 15 38 04.pkl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</w:t>
      </w:r>
    </w:p>
    <w:p>
      <w:r>
        <w:t>Period: 10</w:t>
      </w:r>
    </w:p>
    <w:p>
      <w:r>
        <w:t>Movement: 1527.3124999999989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90%</w:t>
      </w:r>
    </w:p>
    <w:p>
      <w:r>
        <w:t>Buy Accuracy: 75%</w:t>
      </w:r>
    </w:p>
    <w:p>
      <w:r>
        <w:t>Sell Accuracy: 78%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34</w:t>
            </w:r>
          </w:p>
        </w:tc>
        <w:tc>
          <w:tcPr>
            <w:tcW w:type="dxa" w:w="2976"/>
          </w:tcPr>
          <w:p>
            <w:r>
              <w:t>1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2</w:t>
            </w:r>
          </w:p>
        </w:tc>
        <w:tc>
          <w:tcPr>
            <w:tcW w:type="dxa" w:w="2976"/>
          </w:tcPr>
          <w:p>
            <w:r>
              <w:t>564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20</w:t>
            </w:r>
          </w:p>
        </w:tc>
        <w:tc>
          <w:tcPr>
            <w:tcW w:type="dxa" w:w="2976"/>
          </w:tcPr>
          <w:p>
            <w:r>
              <w:t>11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0.15</w:t>
            </w:r>
          </w:p>
        </w:tc>
        <w:tc>
          <w:tcPr>
            <w:tcW w:type="dxa" w:w="2381"/>
          </w:tcPr>
          <w:p>
            <w:r>
              <w:t>0.24</w:t>
            </w:r>
          </w:p>
        </w:tc>
        <w:tc>
          <w:tcPr>
            <w:tcW w:type="dxa" w:w="2381"/>
          </w:tcPr>
          <w:p>
            <w:r>
              <w:t>41.0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568.0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0.79</w:t>
            </w:r>
          </w:p>
        </w:tc>
        <w:tc>
          <w:tcPr>
            <w:tcW w:type="dxa" w:w="2381"/>
          </w:tcPr>
          <w:p>
            <w:r>
              <w:t>0.35</w:t>
            </w:r>
          </w:p>
        </w:tc>
        <w:tc>
          <w:tcPr>
            <w:tcW w:type="dxa" w:w="2381"/>
          </w:tcPr>
          <w:p>
            <w:r>
              <w:t>0.49</w:t>
            </w:r>
          </w:p>
        </w:tc>
        <w:tc>
          <w:tcPr>
            <w:tcW w:type="dxa" w:w="2381"/>
          </w:tcPr>
          <w:p>
            <w:r>
              <w:t>31.0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0.5</w:t>
            </w:r>
          </w:p>
        </w:tc>
        <w:tc>
          <w:tcPr>
            <w:tcW w:type="dxa" w:w="2381"/>
          </w:tcPr>
          <w:p>
            <w:r>
              <w:t>0.56</w:t>
            </w:r>
          </w:p>
        </w:tc>
        <w:tc>
          <w:tcPr>
            <w:tcW w:type="dxa" w:w="2381"/>
          </w:tcPr>
          <w:p>
            <w:r>
              <w:t>640.0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640.0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