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All_Exports/02_Exported_Models/^NSEBANK_close_lb_250_pc_22_none_2021-02-03 15 42 19.pkl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250</w:t>
      </w:r>
    </w:p>
    <w:p>
      <w:r>
        <w:t>Period: 22</w:t>
      </w:r>
    </w:p>
    <w:p>
      <w:r>
        <w:t>Movement: 2354.65458984375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95%</w:t>
      </w:r>
    </w:p>
    <w:p>
      <w:r>
        <w:t>Buy Accuracy: 67%</w:t>
      </w:r>
    </w:p>
    <w:p>
      <w:r>
        <w:t>Sell Accuracy: 88%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62</w:t>
            </w:r>
          </w:p>
        </w:tc>
        <w:tc>
          <w:tcPr>
            <w:tcW w:type="dxa" w:w="2976"/>
          </w:tcPr>
          <w:p>
            <w:r>
              <w:t>11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29</w:t>
            </w:r>
          </w:p>
        </w:tc>
        <w:tc>
          <w:tcPr>
            <w:tcW w:type="dxa" w:w="2976"/>
          </w:tcPr>
          <w:p>
            <w:r>
              <w:t>1354</w:t>
            </w:r>
          </w:p>
        </w:tc>
        <w:tc>
          <w:tcPr>
            <w:tcW w:type="dxa" w:w="2976"/>
          </w:tcPr>
          <w:p>
            <w:r>
              <w:t>4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1</w:t>
            </w:r>
          </w:p>
        </w:tc>
        <w:tc>
          <w:tcPr>
            <w:tcW w:type="dxa" w:w="2976"/>
          </w:tcPr>
          <w:p>
            <w:r>
              <w:t>24</w:t>
            </w:r>
          </w:p>
        </w:tc>
        <w:tc>
          <w:tcPr>
            <w:tcW w:type="dxa" w:w="2976"/>
          </w:tcPr>
          <w:p>
            <w:r>
              <w:t>31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0.67</w:t>
            </w:r>
          </w:p>
        </w:tc>
        <w:tc>
          <w:tcPr>
            <w:tcW w:type="dxa" w:w="2381"/>
          </w:tcPr>
          <w:p>
            <w:r>
              <w:t>0.85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73.0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1387.0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0.55</w:t>
            </w:r>
          </w:p>
        </w:tc>
        <w:tc>
          <w:tcPr>
            <w:tcW w:type="dxa" w:w="2381"/>
          </w:tcPr>
          <w:p>
            <w:r>
              <w:t>0.68</w:t>
            </w:r>
          </w:p>
        </w:tc>
        <w:tc>
          <w:tcPr>
            <w:tcW w:type="dxa" w:w="2381"/>
          </w:tcPr>
          <w:p>
            <w:r>
              <w:t>56.0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0.84</w:t>
            </w:r>
          </w:p>
        </w:tc>
        <w:tc>
          <w:tcPr>
            <w:tcW w:type="dxa" w:w="2381"/>
          </w:tcPr>
          <w:p>
            <w:r>
              <w:t>0.79</w:t>
            </w:r>
          </w:p>
        </w:tc>
        <w:tc>
          <w:tcPr>
            <w:tcW w:type="dxa" w:w="2381"/>
          </w:tcPr>
          <w:p>
            <w:r>
              <w:t>0.8</w:t>
            </w:r>
          </w:p>
        </w:tc>
        <w:tc>
          <w:tcPr>
            <w:tcW w:type="dxa" w:w="2381"/>
          </w:tcPr>
          <w:p>
            <w:r>
              <w:t>1516.0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1516.0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