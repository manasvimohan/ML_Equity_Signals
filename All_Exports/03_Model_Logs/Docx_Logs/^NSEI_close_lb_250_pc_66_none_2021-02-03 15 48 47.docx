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All_Exports/02_Exported_Models/^NSEI_close_lb_250_pc_66_none_2021-02-03 15 48 47.pkl</w:t>
      </w:r>
    </w:p>
    <w:p>
      <w:pPr>
        <w:pStyle w:val="Heading2"/>
      </w:pPr>
      <w:r>
        <w:t>Other information</w:t>
      </w:r>
    </w:p>
    <w:p>
      <w:r>
        <w:t>Symbol: ^NSEI</w:t>
      </w:r>
    </w:p>
    <w:p>
      <w:r>
        <w:t>Series: close</w:t>
      </w:r>
    </w:p>
    <w:p>
      <w:r>
        <w:t>Lookback: 250</w:t>
      </w:r>
    </w:p>
    <w:p>
      <w:r>
        <w:t>Period: 66</w:t>
      </w:r>
    </w:p>
    <w:p>
      <w:r>
        <w:t>Movement: 1411.5498046875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very low</w:t>
      </w:r>
    </w:p>
    <w:p>
      <w:pPr>
        <w:pStyle w:val="Heading2"/>
      </w:pPr>
      <w:r>
        <w:t>Model Performance</w:t>
      </w:r>
    </w:p>
    <w:p>
      <w:r>
        <w:t>Overall Accuracy: 100%</w:t>
      </w:r>
    </w:p>
    <w:p>
      <w:r>
        <w:t>Buy Accuracy: 100%</w:t>
      </w:r>
    </w:p>
    <w:p>
      <w:r>
        <w:t>Sell Accuracy: 100%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14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192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7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14.0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192.0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7.0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213.0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213.0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