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alibri" w:hAnsi="Calibri"/>
          <w:i/>
          <w:sz w:val="10"/>
        </w:rPr>
      </w:r>
    </w:p>
    <w:p>
      <w:pPr>
        <w:pStyle w:val="Heading1"/>
      </w:pPr>
      <w:r>
        <w:t xml:space="preserve">Model Vitals </w:t>
      </w:r>
    </w:p>
    <w:p>
      <w:pPr>
        <w:pStyle w:val="Heading2"/>
      </w:pPr>
      <w:r>
        <w:t>Model information</w:t>
      </w:r>
    </w:p>
    <w:p>
      <w:r>
        <w:t>Name: ExtraTreesClassifier()</w:t>
      </w:r>
    </w:p>
    <w:p>
      <w:r>
        <w:t>Creation Date: 2021-02-03 (yyyy-mm-dd)</w:t>
      </w:r>
    </w:p>
    <w:p>
      <w:r>
        <w:t>Location: All_Exports/02_Exported_Models/^NSEI_close_lb_66_pc_22_none_2021-02-03 14 55 12.pkl</w:t>
      </w:r>
    </w:p>
    <w:p>
      <w:pPr>
        <w:pStyle w:val="Heading2"/>
      </w:pPr>
      <w:r>
        <w:t>Other information</w:t>
      </w:r>
    </w:p>
    <w:p>
      <w:r>
        <w:t>Symbol: ^NSEI</w:t>
      </w:r>
    </w:p>
    <w:p>
      <w:r>
        <w:t>Series: close</w:t>
      </w:r>
    </w:p>
    <w:p>
      <w:r>
        <w:t>Lookback: 66</w:t>
      </w:r>
    </w:p>
    <w:p>
      <w:r>
        <w:t>Period: 22</w:t>
      </w:r>
    </w:p>
    <w:p>
      <w:r>
        <w:t>Movement: 776.4203125</w:t>
      </w:r>
    </w:p>
    <w:p>
      <w:r>
        <w:t>Data dalancing done?: no</w:t>
      </w:r>
    </w:p>
    <w:p>
      <w:r>
        <w:t>Sampling Type: none</w:t>
      </w:r>
    </w:p>
    <w:p>
      <w:r>
        <w:t>Model on differences: no</w:t>
      </w:r>
    </w:p>
    <w:p>
      <w:r>
        <w:t>Timeframe: 1d</w:t>
      </w:r>
    </w:p>
    <w:p>
      <w:r>
        <w:t>Signal Giving Frequency: low</w:t>
      </w:r>
    </w:p>
    <w:p>
      <w:pPr>
        <w:pStyle w:val="Heading2"/>
      </w:pPr>
      <w:r>
        <w:t>Model Performance</w:t>
      </w:r>
    </w:p>
    <w:p>
      <w:r>
        <w:t>Overall Accuracy: 93%</w:t>
      </w:r>
    </w:p>
    <w:p>
      <w:r>
        <w:t>Buy Accuracy: 73%</w:t>
      </w:r>
    </w:p>
    <w:p>
      <w:r>
        <w:t>Sell Accuracy: 95%</w:t>
      </w:r>
    </w:p>
    <w:p>
      <w:pPr>
        <w:pStyle w:val="Heading3"/>
      </w:pPr>
      <w:r>
        <w:t>Confusion Matrix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976"/>
        <w:gridCol w:w="2976"/>
        <w:gridCol w:w="2976"/>
        <w:gridCol w:w="2976"/>
      </w:tblGrid>
      <w:tr>
        <w:tc>
          <w:tcPr>
            <w:tcW w:type="dxa" w:w="2976"/>
          </w:tcPr>
          <w:p>
            <w:r>
              <w:t>CM</w:t>
            </w:r>
          </w:p>
        </w:tc>
        <w:tc>
          <w:tcPr>
            <w:tcW w:type="dxa" w:w="2976"/>
          </w:tcPr>
          <w:p>
            <w:r>
              <w:t>Buy</w:t>
            </w:r>
          </w:p>
        </w:tc>
        <w:tc>
          <w:tcPr>
            <w:tcW w:type="dxa" w:w="2976"/>
          </w:tcPr>
          <w:p>
            <w:r>
              <w:t>Hold</w:t>
            </w:r>
          </w:p>
        </w:tc>
        <w:tc>
          <w:tcPr>
            <w:tcW w:type="dxa" w:w="2976"/>
          </w:tcPr>
          <w:p>
            <w:r>
              <w:t>Sell</w:t>
            </w:r>
          </w:p>
        </w:tc>
      </w:tr>
      <w:tr>
        <w:tc>
          <w:tcPr>
            <w:tcW w:type="dxa" w:w="2976"/>
          </w:tcPr>
          <w:p>
            <w:r>
              <w:t>Buy</w:t>
            </w:r>
          </w:p>
        </w:tc>
        <w:tc>
          <w:tcPr>
            <w:tcW w:type="dxa" w:w="2976"/>
          </w:tcPr>
          <w:p>
            <w:r>
              <w:t>28</w:t>
            </w:r>
          </w:p>
        </w:tc>
        <w:tc>
          <w:tcPr>
            <w:tcW w:type="dxa" w:w="2976"/>
          </w:tcPr>
          <w:p>
            <w:r>
              <w:t>12</w:t>
            </w:r>
          </w:p>
        </w:tc>
        <w:tc>
          <w:tcPr>
            <w:tcW w:type="dxa" w:w="2976"/>
          </w:tcPr>
          <w:p>
            <w:r>
              <w:t>0</w:t>
            </w:r>
          </w:p>
        </w:tc>
      </w:tr>
      <w:tr>
        <w:tc>
          <w:tcPr>
            <w:tcW w:type="dxa" w:w="2976"/>
          </w:tcPr>
          <w:p>
            <w:r>
              <w:t>Hold</w:t>
            </w:r>
          </w:p>
        </w:tc>
        <w:tc>
          <w:tcPr>
            <w:tcW w:type="dxa" w:w="2976"/>
          </w:tcPr>
          <w:p>
            <w:r>
              <w:t>10</w:t>
            </w:r>
          </w:p>
        </w:tc>
        <w:tc>
          <w:tcPr>
            <w:tcW w:type="dxa" w:w="2976"/>
          </w:tcPr>
          <w:p>
            <w:r>
              <w:t>366</w:t>
            </w:r>
          </w:p>
        </w:tc>
        <w:tc>
          <w:tcPr>
            <w:tcW w:type="dxa" w:w="2976"/>
          </w:tcPr>
          <w:p>
            <w:r>
              <w:t>1</w:t>
            </w:r>
          </w:p>
        </w:tc>
      </w:tr>
      <w:tr>
        <w:tc>
          <w:tcPr>
            <w:tcW w:type="dxa" w:w="2976"/>
          </w:tcPr>
          <w:p>
            <w:r>
              <w:t>Sell</w:t>
            </w:r>
          </w:p>
        </w:tc>
        <w:tc>
          <w:tcPr>
            <w:tcW w:type="dxa" w:w="2976"/>
          </w:tcPr>
          <w:p>
            <w:r>
              <w:t>0</w:t>
            </w:r>
          </w:p>
        </w:tc>
        <w:tc>
          <w:tcPr>
            <w:tcW w:type="dxa" w:w="2976"/>
          </w:tcPr>
          <w:p>
            <w:r>
              <w:t>8</w:t>
            </w:r>
          </w:p>
        </w:tc>
        <w:tc>
          <w:tcPr>
            <w:tcW w:type="dxa" w:w="2976"/>
          </w:tcPr>
          <w:p>
            <w:r>
              <w:t>20</w:t>
            </w:r>
          </w:p>
        </w:tc>
      </w:tr>
    </w:tbl>
    <w:p>
      <w:pPr>
        <w:pStyle w:val="Heading3"/>
      </w:pPr>
      <w:r>
        <w:t>Classification Report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381"/>
        <w:gridCol w:w="2381"/>
        <w:gridCol w:w="2381"/>
        <w:gridCol w:w="2381"/>
        <w:gridCol w:w="2381"/>
      </w:tblGrid>
      <w:tr>
        <w:tc>
          <w:tcPr>
            <w:tcW w:type="dxa" w:w="2381"/>
          </w:tcPr>
          <w:p>
            <w:r>
              <w:t>CR</w:t>
            </w:r>
          </w:p>
        </w:tc>
        <w:tc>
          <w:tcPr>
            <w:tcW w:type="dxa" w:w="2381"/>
          </w:tcPr>
          <w:p>
            <w:r>
              <w:t>precision</w:t>
            </w:r>
          </w:p>
        </w:tc>
        <w:tc>
          <w:tcPr>
            <w:tcW w:type="dxa" w:w="2381"/>
          </w:tcPr>
          <w:p>
            <w:r>
              <w:t>recall</w:t>
            </w:r>
          </w:p>
        </w:tc>
        <w:tc>
          <w:tcPr>
            <w:tcW w:type="dxa" w:w="2381"/>
          </w:tcPr>
          <w:p>
            <w:r>
              <w:t>f1-score</w:t>
            </w:r>
          </w:p>
        </w:tc>
        <w:tc>
          <w:tcPr>
            <w:tcW w:type="dxa" w:w="2381"/>
          </w:tcPr>
          <w:p>
            <w:r>
              <w:t>support</w:t>
            </w:r>
          </w:p>
        </w:tc>
      </w:tr>
      <w:tr>
        <w:tc>
          <w:tcPr>
            <w:tcW w:type="dxa" w:w="2381"/>
          </w:tcPr>
          <w:p>
            <w:r>
              <w:t>0</w:t>
            </w:r>
          </w:p>
        </w:tc>
        <w:tc>
          <w:tcPr>
            <w:tcW w:type="dxa" w:w="2381"/>
          </w:tcPr>
          <w:p>
            <w:r>
              <w:t>0.74</w:t>
            </w:r>
          </w:p>
        </w:tc>
        <w:tc>
          <w:tcPr>
            <w:tcW w:type="dxa" w:w="2381"/>
          </w:tcPr>
          <w:p>
            <w:r>
              <w:t>0.7</w:t>
            </w:r>
          </w:p>
        </w:tc>
        <w:tc>
          <w:tcPr>
            <w:tcW w:type="dxa" w:w="2381"/>
          </w:tcPr>
          <w:p>
            <w:r>
              <w:t>0.72</w:t>
            </w:r>
          </w:p>
        </w:tc>
        <w:tc>
          <w:tcPr>
            <w:tcW w:type="dxa" w:w="2381"/>
          </w:tcPr>
          <w:p>
            <w:r>
              <w:t>40.0</w:t>
            </w:r>
          </w:p>
        </w:tc>
      </w:tr>
      <w:tr>
        <w:tc>
          <w:tcPr>
            <w:tcW w:type="dxa" w:w="2381"/>
          </w:tcPr>
          <w:p>
            <w:r>
              <w:t>1</w:t>
            </w:r>
          </w:p>
        </w:tc>
        <w:tc>
          <w:tcPr>
            <w:tcW w:type="dxa" w:w="2381"/>
          </w:tcPr>
          <w:p>
            <w:r>
              <w:t>0.95</w:t>
            </w:r>
          </w:p>
        </w:tc>
        <w:tc>
          <w:tcPr>
            <w:tcW w:type="dxa" w:w="2381"/>
          </w:tcPr>
          <w:p>
            <w:r>
              <w:t>0.97</w:t>
            </w:r>
          </w:p>
        </w:tc>
        <w:tc>
          <w:tcPr>
            <w:tcW w:type="dxa" w:w="2381"/>
          </w:tcPr>
          <w:p>
            <w:r>
              <w:t>0.96</w:t>
            </w:r>
          </w:p>
        </w:tc>
        <w:tc>
          <w:tcPr>
            <w:tcW w:type="dxa" w:w="2381"/>
          </w:tcPr>
          <w:p>
            <w:r>
              <w:t>377.0</w:t>
            </w:r>
          </w:p>
        </w:tc>
      </w:tr>
      <w:tr>
        <w:tc>
          <w:tcPr>
            <w:tcW w:type="dxa" w:w="2381"/>
          </w:tcPr>
          <w:p>
            <w:r>
              <w:t>2</w:t>
            </w:r>
          </w:p>
        </w:tc>
        <w:tc>
          <w:tcPr>
            <w:tcW w:type="dxa" w:w="2381"/>
          </w:tcPr>
          <w:p>
            <w:r>
              <w:t>0.95</w:t>
            </w:r>
          </w:p>
        </w:tc>
        <w:tc>
          <w:tcPr>
            <w:tcW w:type="dxa" w:w="2381"/>
          </w:tcPr>
          <w:p>
            <w:r>
              <w:t>0.71</w:t>
            </w:r>
          </w:p>
        </w:tc>
        <w:tc>
          <w:tcPr>
            <w:tcW w:type="dxa" w:w="2381"/>
          </w:tcPr>
          <w:p>
            <w:r>
              <w:t>0.82</w:t>
            </w:r>
          </w:p>
        </w:tc>
        <w:tc>
          <w:tcPr>
            <w:tcW w:type="dxa" w:w="2381"/>
          </w:tcPr>
          <w:p>
            <w:r>
              <w:t>28.0</w:t>
            </w:r>
          </w:p>
        </w:tc>
      </w:tr>
      <w:tr>
        <w:tc>
          <w:tcPr>
            <w:tcW w:type="dxa" w:w="2381"/>
          </w:tcPr>
          <w:p>
            <w:r>
              <w:t>accuracy</w:t>
            </w:r>
          </w:p>
        </w:tc>
        <w:tc>
          <w:tcPr>
            <w:tcW w:type="dxa" w:w="2381"/>
          </w:tcPr>
          <w:p>
            <w:r>
              <w:t>0.93</w:t>
            </w:r>
          </w:p>
        </w:tc>
        <w:tc>
          <w:tcPr>
            <w:tcW w:type="dxa" w:w="2381"/>
          </w:tcPr>
          <w:p>
            <w:r>
              <w:t>0.93</w:t>
            </w:r>
          </w:p>
        </w:tc>
        <w:tc>
          <w:tcPr>
            <w:tcW w:type="dxa" w:w="2381"/>
          </w:tcPr>
          <w:p>
            <w:r>
              <w:t>0.93</w:t>
            </w:r>
          </w:p>
        </w:tc>
        <w:tc>
          <w:tcPr>
            <w:tcW w:type="dxa" w:w="2381"/>
          </w:tcPr>
          <w:p>
            <w:r>
              <w:t>0.93</w:t>
            </w:r>
          </w:p>
        </w:tc>
      </w:tr>
      <w:tr>
        <w:tc>
          <w:tcPr>
            <w:tcW w:type="dxa" w:w="2381"/>
          </w:tcPr>
          <w:p>
            <w:r>
              <w:t>macro avg</w:t>
            </w:r>
          </w:p>
        </w:tc>
        <w:tc>
          <w:tcPr>
            <w:tcW w:type="dxa" w:w="2381"/>
          </w:tcPr>
          <w:p>
            <w:r>
              <w:t>0.88</w:t>
            </w:r>
          </w:p>
        </w:tc>
        <w:tc>
          <w:tcPr>
            <w:tcW w:type="dxa" w:w="2381"/>
          </w:tcPr>
          <w:p>
            <w:r>
              <w:t>0.8</w:t>
            </w:r>
          </w:p>
        </w:tc>
        <w:tc>
          <w:tcPr>
            <w:tcW w:type="dxa" w:w="2381"/>
          </w:tcPr>
          <w:p>
            <w:r>
              <w:t>0.83</w:t>
            </w:r>
          </w:p>
        </w:tc>
        <w:tc>
          <w:tcPr>
            <w:tcW w:type="dxa" w:w="2381"/>
          </w:tcPr>
          <w:p>
            <w:r>
              <w:t>445.0</w:t>
            </w:r>
          </w:p>
        </w:tc>
      </w:tr>
      <w:tr>
        <w:tc>
          <w:tcPr>
            <w:tcW w:type="dxa" w:w="2381"/>
          </w:tcPr>
          <w:p>
            <w:r>
              <w:t>weighted avg</w:t>
            </w:r>
          </w:p>
        </w:tc>
        <w:tc>
          <w:tcPr>
            <w:tcW w:type="dxa" w:w="2381"/>
          </w:tcPr>
          <w:p>
            <w:r>
              <w:t>0.93</w:t>
            </w:r>
          </w:p>
        </w:tc>
        <w:tc>
          <w:tcPr>
            <w:tcW w:type="dxa" w:w="2381"/>
          </w:tcPr>
          <w:p>
            <w:r>
              <w:t>0.93</w:t>
            </w:r>
          </w:p>
        </w:tc>
        <w:tc>
          <w:tcPr>
            <w:tcW w:type="dxa" w:w="2381"/>
          </w:tcPr>
          <w:p>
            <w:r>
              <w:t>0.93</w:t>
            </w:r>
          </w:p>
        </w:tc>
        <w:tc>
          <w:tcPr>
            <w:tcW w:type="dxa" w:w="2381"/>
          </w:tcPr>
          <w:p>
            <w:r>
              <w:t>445.0</w:t>
            </w:r>
          </w:p>
        </w:tc>
      </w:tr>
    </w:tbl>
    <w:sectPr w:rsidR="00FC693F" w:rsidRPr="0006063C" w:rsidSect="00034616">
      <w:pgSz w:w="14173" w:h="22677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